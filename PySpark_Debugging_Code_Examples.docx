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PySpark Debugging Code Examples</w:t>
      </w:r>
    </w:p>
    <w:p>
      <w:pPr>
        <w:pStyle w:val="ListNumber"/>
      </w:pPr>
      <w:r>
        <w:t>1. Enable Spark Logging</w:t>
      </w:r>
    </w:p>
    <w:p>
      <w:pPr>
        <w:pStyle w:val="IntenseQuote"/>
      </w:pPr>
      <w:r>
        <w:t>spark.sparkContext.setLogLevel("INFO")</w:t>
        <w:br/>
        <w:t># Options: ALL, DEBUG, INFO, WARN, ERROR</w:t>
        <w:br/>
        <w:t># Helps reduce or increase log verbosity for better debugging.</w:t>
      </w:r>
    </w:p>
    <w:p>
      <w:pPr>
        <w:pStyle w:val="ListNumber"/>
      </w:pPr>
      <w:r>
        <w:t>2. Check Spark Configuration at Runtime</w:t>
      </w:r>
    </w:p>
    <w:p>
      <w:pPr>
        <w:pStyle w:val="IntenseQuote"/>
      </w:pPr>
      <w:r>
        <w:t>spark.sparkContext.getConf().getAll()</w:t>
        <w:br/>
        <w:t># Useful to verify memory, cores, shuffle config.</w:t>
      </w:r>
    </w:p>
    <w:p>
      <w:pPr>
        <w:pStyle w:val="ListNumber"/>
      </w:pPr>
      <w:r>
        <w:t>3. Executor Memory Debug</w:t>
      </w:r>
    </w:p>
    <w:p>
      <w:pPr>
        <w:pStyle w:val="IntenseQuote"/>
      </w:pPr>
      <w:r>
        <w:t>--conf spark.executor.memory=2g</w:t>
        <w:br/>
        <w:t>--conf spark.driver.memory=1g</w:t>
        <w:br/>
        <w:t># Used when facing OutOfMemory errors.</w:t>
      </w:r>
    </w:p>
    <w:p>
      <w:pPr>
        <w:pStyle w:val="ListNumber"/>
      </w:pPr>
      <w:r>
        <w:t>4. Shuffle Debugging - Too Much Shuffle</w:t>
      </w:r>
    </w:p>
    <w:p>
      <w:pPr>
        <w:pStyle w:val="IntenseQuote"/>
      </w:pPr>
      <w:r>
        <w:t>df.repartition(100, "key")</w:t>
        <w:br/>
        <w:t># Before groupBy or join</w:t>
        <w:br/>
        <w:t># Avoids default small partitions that cause skew.</w:t>
      </w:r>
    </w:p>
    <w:p>
      <w:pPr>
        <w:pStyle w:val="ListNumber"/>
      </w:pPr>
      <w:r>
        <w:t>5. Handling Skewed Join Keys</w:t>
      </w:r>
    </w:p>
    <w:p>
      <w:pPr>
        <w:pStyle w:val="IntenseQuote"/>
      </w:pPr>
      <w:r>
        <w:t>from pyspark.sql.functions import broadcast</w:t>
        <w:br/>
        <w:t>result = big_df.join(broadcast(small_df), "key")</w:t>
        <w:br/>
        <w:t># Fixes long tasks due to skew.</w:t>
      </w:r>
    </w:p>
    <w:p>
      <w:pPr>
        <w:pStyle w:val="ListNumber"/>
      </w:pPr>
      <w:r>
        <w:t>6. Catch Read Failures</w:t>
      </w:r>
    </w:p>
    <w:p>
      <w:pPr>
        <w:pStyle w:val="IntenseQuote"/>
      </w:pPr>
      <w:r>
        <w:t>try:</w:t>
        <w:br/>
        <w:t xml:space="preserve">    df = spark.read.csv("path/does/not/exist")</w:t>
        <w:br/>
        <w:t>except Exception as e:</w:t>
        <w:br/>
        <w:t xml:space="preserve">    print("Failed to read:", e)</w:t>
        <w:br/>
        <w:t># Good for detecting bad paths or file formats.</w:t>
      </w:r>
    </w:p>
    <w:p>
      <w:pPr>
        <w:pStyle w:val="ListNumber"/>
      </w:pPr>
      <w:r>
        <w:t>7. Memory Usage via Executors Tab</w:t>
      </w:r>
    </w:p>
    <w:p>
      <w:pPr>
        <w:pStyle w:val="IntenseQuote"/>
      </w:pPr>
      <w:r>
        <w:t>Use Spark UI at localhost:4040 &gt; Executors tab</w:t>
        <w:br/>
        <w:t># Diagnoses executor memory issues visually.</w:t>
      </w:r>
    </w:p>
    <w:p>
      <w:pPr>
        <w:pStyle w:val="ListNumber"/>
      </w:pPr>
      <w:r>
        <w:t>8. Monitor Job Execution Time</w:t>
      </w:r>
    </w:p>
    <w:p>
      <w:pPr>
        <w:pStyle w:val="IntenseQuote"/>
      </w:pPr>
      <w:r>
        <w:t>from time import time</w:t>
        <w:br/>
        <w:t>start = time()</w:t>
        <w:br/>
        <w:t>df.count()</w:t>
        <w:br/>
        <w:t>print("Execution Time:", time()-start)</w:t>
        <w:br/>
        <w:t># Useful to measure slow operations.</w:t>
      </w:r>
    </w:p>
    <w:p>
      <w:pPr>
        <w:pStyle w:val="ListNumber"/>
      </w:pPr>
      <w:r>
        <w:t>9. Use .persist() Wisely</w:t>
      </w:r>
    </w:p>
    <w:p>
      <w:pPr>
        <w:pStyle w:val="IntenseQuote"/>
      </w:pPr>
      <w:r>
        <w:t>df.filter("status = 'active'").persist()</w:t>
        <w:br/>
        <w:t># Avoid caching raw or large unfiltered data.</w:t>
      </w:r>
    </w:p>
    <w:p>
      <w:pPr>
        <w:pStyle w:val="ListNumber"/>
      </w:pPr>
      <w:r>
        <w:t>10. Analyze Task Duration</w:t>
      </w:r>
    </w:p>
    <w:p>
      <w:pPr>
        <w:pStyle w:val="IntenseQuote"/>
      </w:pPr>
      <w:r>
        <w:t>View task skew in Spark UI &gt; Stages &gt; Tasks</w:t>
        <w:br/>
        <w:t># Useful to detect long-running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